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Cahier des Charges</w:t>
        <w:br/>
        <w:t>Projet OrphanCare</w:t>
        <w:br/>
      </w:r>
    </w:p>
    <w:p>
      <w:pPr>
        <w:jc w:val="center"/>
      </w:pPr>
      <w:r>
        <w:rPr>
          <w:sz w:val="28"/>
        </w:rPr>
        <w:t>Gestion des orphelins et des dons</w:t>
        <w:br/>
      </w:r>
    </w:p>
    <w:p>
      <w:pPr>
        <w:jc w:val="center"/>
      </w:pPr>
      <w:r>
        <w:rPr>
          <w:i/>
          <w:sz w:val="24"/>
        </w:rPr>
        <w:br/>
        <w:t>Réalisé par : Abderrahman El Ouassifi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br/>
        <w:br/>
        <w:br/>
      </w:r>
    </w:p>
    <w:p>
      <w:pPr>
        <w:pStyle w:val="Heading1"/>
        <w:jc w:val="center"/>
      </w:pPr>
      <w:r>
        <w:t>Cahier des Charges</w:t>
      </w:r>
    </w:p>
    <w:p>
      <w:pPr>
        <w:jc w:val="center"/>
      </w:pPr>
      <w:r>
        <w:t>Projet OrphanCare</w:t>
        <w:br/>
        <w:t>Gestion des orphelins et des dons</w:t>
      </w:r>
    </w:p>
    <w:p>
      <w:r>
        <w:br w:type="page"/>
      </w:r>
    </w:p>
    <w:p>
      <w:pPr>
        <w:pStyle w:val="Heading1"/>
        <w:jc w:val="left"/>
      </w:pPr>
      <w:r>
        <w:t>Table des matières</w:t>
        <w:br/>
      </w:r>
    </w:p>
    <w:p>
      <w:r>
        <w:t>1. Présentation du projet</w:t>
        <w:br/>
        <w:t>2. Problèmes à résoudre / besoins exprimés</w:t>
        <w:br/>
        <w:t>3. Utilisateurs cibles</w:t>
        <w:br/>
        <w:t>4. Fonctionnalités attendues</w:t>
        <w:br/>
        <w:t>5. Contraintes techniques</w:t>
        <w:br/>
        <w:t>6. Rôles et permissions</w:t>
        <w:br/>
        <w:t>7. Lien avec les technologies</w:t>
        <w:br/>
        <w:t>8. Livrables</w:t>
        <w:br/>
        <w:t>9. User Stories</w:t>
        <w:br/>
        <w:t>10. Priorisation</w:t>
        <w:br/>
        <w:t>11. Tâches</w:t>
        <w:br/>
        <w:t>12. Estimations</w:t>
        <w:br/>
        <w:t>13. Outils</w:t>
      </w:r>
    </w:p>
    <w:p>
      <w:r>
        <w:br w:type="page"/>
      </w:r>
    </w:p>
    <w:p>
      <w:pPr>
        <w:pStyle w:val="Heading1"/>
      </w:pPr>
      <w:r>
        <w:t>1. Présentation du projet</w:t>
      </w:r>
    </w:p>
    <w:p>
      <w:r>
        <w:t>Nom du projet : OrphanCare – Gestion des orphelins et des dons</w:t>
        <w:br/>
        <w:br/>
        <w:t>Brève description : Application web destinée à centraliser les données des orphelins, les dons, le suivi et les notifications pour une association caritative.</w:t>
        <w:br/>
        <w:br/>
        <w:t>Objectif principal : Offrir un outil structuré, sécurisé et accessible aux responsables de l'association.</w:t>
      </w:r>
    </w:p>
    <w:p>
      <w:pPr>
        <w:pStyle w:val="Heading1"/>
      </w:pPr>
      <w:r>
        <w:t>2. Problèmes à résoudre / besoins exprimés</w:t>
      </w:r>
    </w:p>
    <w:p>
      <w:r>
        <w:t>Problèmes :</w:t>
        <w:br/>
        <w:t>- Difficulté à gérer les données des orphelins</w:t>
        <w:br/>
        <w:t>- Manque de suivi personnalisé des dons</w:t>
        <w:br/>
        <w:t>- Absence de notifications et rappels</w:t>
        <w:br/>
        <w:br/>
        <w:t>Besoins :</w:t>
        <w:br/>
        <w:t>- Centralisation dans une seule plateforme</w:t>
        <w:br/>
        <w:t>- Historique des dons et lien avec les utilisateurs</w:t>
        <w:br/>
        <w:t>- Remarques médicales/scolaires</w:t>
        <w:br/>
        <w:t>- Notifications automatiques par email</w:t>
      </w:r>
    </w:p>
    <w:p>
      <w:pPr>
        <w:pStyle w:val="Heading1"/>
      </w:pPr>
      <w:r>
        <w:t>3. Utilisateurs cibles</w:t>
      </w:r>
    </w:p>
    <w:p>
      <w:r>
        <w:t>- Administrateur : Gère l'application, les utilisateurs, les données et les notifications</w:t>
        <w:br/>
        <w:t>- Employé : Gère les orphelins, enregistre les dons, ajoute des remarques</w:t>
      </w:r>
    </w:p>
    <w:p>
      <w:pPr>
        <w:pStyle w:val="Heading1"/>
      </w:pPr>
      <w:r>
        <w:t>4. Fonctionnalités attendues</w:t>
      </w:r>
    </w:p>
    <w:p>
      <w:r>
        <w:t>Administrateur :</w:t>
        <w:br/>
        <w:t>- Gérer les utilisateurs et leurs rôles</w:t>
        <w:br/>
        <w:t>- Gérer les orphelins et les dons</w:t>
        <w:br/>
        <w:t>- Filtrer les dons, recevoir des notifications</w:t>
        <w:br/>
        <w:br/>
        <w:t>Employé :</w:t>
        <w:br/>
        <w:t>- Ajouter/modifier des orphelins</w:t>
        <w:br/>
        <w:t>- Enregistrer des dons, ajouter des remarques</w:t>
        <w:br/>
        <w:t>- Rechercher et filtrer les données</w:t>
      </w:r>
    </w:p>
    <w:p>
      <w:pPr>
        <w:pStyle w:val="Heading1"/>
      </w:pPr>
      <w:r>
        <w:t>5. Contraintes techniques</w:t>
      </w:r>
    </w:p>
    <w:p>
      <w:r>
        <w:t>Backend : Laravel (PHP)</w:t>
        <w:br/>
        <w:t>Frontend : React (au lieu de Blade)</w:t>
        <w:br/>
        <w:t>Base de données : MySQL</w:t>
        <w:br/>
        <w:t>Hébergement : VPS ou mutualisé (OVH, Forge...)</w:t>
        <w:br/>
        <w:t>Responsive : Compatible desktop, mobile, tablette</w:t>
      </w:r>
    </w:p>
    <w:p>
      <w:pPr>
        <w:pStyle w:val="Heading1"/>
      </w:pPr>
      <w:r>
        <w:t>6. Rôles et permissions</w:t>
      </w:r>
    </w:p>
    <w:p>
      <w:r>
        <w:t>Administrateur :</w:t>
        <w:br/>
        <w:t>- Gestion des utilisateurs, orphelins, dons</w:t>
        <w:br/>
        <w:t>- Accès complet au tableau de bord et notifications</w:t>
        <w:br/>
        <w:br/>
        <w:t>Employé :</w:t>
        <w:br/>
        <w:t>- Ajouter/éditer orphelins et dons</w:t>
        <w:br/>
        <w:t>- Ajouter des remarques</w:t>
        <w:br/>
        <w:t>- Rechercher et consulter les données</w:t>
      </w:r>
    </w:p>
    <w:p>
      <w:pPr>
        <w:pStyle w:val="Heading1"/>
      </w:pPr>
      <w:r>
        <w:t>7. Lien avec les technologies</w:t>
      </w:r>
    </w:p>
    <w:p>
      <w:r>
        <w:t>Laravel :</w:t>
        <w:br/>
        <w:t>- Authentification sécurisée</w:t>
        <w:br/>
        <w:t>- Middleware (isAdmin, isEmployee)</w:t>
        <w:br/>
        <w:t>- Gates/Policies</w:t>
        <w:br/>
        <w:br/>
        <w:t>React :</w:t>
        <w:br/>
        <w:t>- Composants conditionnels selon les rôles</w:t>
        <w:br/>
        <w:t>- Routes privées avec vérification de l’authentification</w:t>
        <w:br/>
        <w:t>- Contexte global pour la gestion de session</w:t>
      </w:r>
    </w:p>
    <w:p>
      <w:pPr>
        <w:pStyle w:val="Heading1"/>
      </w:pPr>
      <w:r>
        <w:t>8. Livrables</w:t>
      </w:r>
    </w:p>
    <w:p>
      <w:r>
        <w:t>- Application web fonctionnelle avec interface React</w:t>
        <w:br/>
        <w:t>- Gestion complète des utilisateurs, orphelins et dons</w:t>
        <w:br/>
        <w:t>- Notifications email</w:t>
        <w:br/>
        <w:t>- Tableau de bord pour les statistiques</w:t>
      </w:r>
    </w:p>
    <w:p>
      <w:pPr>
        <w:pStyle w:val="Heading1"/>
      </w:pPr>
      <w:r>
        <w:t>9. User Stories</w:t>
      </w:r>
    </w:p>
    <w:p>
      <w:r>
        <w:t>- En tant qu’employé, je veux ajouter un orphelin pour mettre à jour la base.</w:t>
        <w:br/>
        <w:t>- En tant qu’administrateur, je veux gérer les comptes utilisateurs.</w:t>
        <w:br/>
        <w:t>- En tant qu’employé, je veux ajouter une note de suivi à un orphelin.</w:t>
        <w:br/>
        <w:t>- En tant qu’administrateur, je veux recevoir des notifications lors des dons.</w:t>
      </w:r>
    </w:p>
    <w:p>
      <w:pPr>
        <w:pStyle w:val="Heading1"/>
      </w:pPr>
      <w:r>
        <w:t>10. Priorisation des fonctionnalités</w:t>
      </w:r>
    </w:p>
    <w:p>
      <w:r>
        <w:t>Essentielles :</w:t>
        <w:br/>
        <w:t>- Authentification et rôles</w:t>
        <w:br/>
        <w:t>- Gestion des orphelins, dons, remarques</w:t>
        <w:br/>
        <w:br/>
        <w:t>Secondaires :</w:t>
        <w:br/>
        <w:t>- Notifications email</w:t>
        <w:br/>
        <w:t>- Statistiques et tableau de bord</w:t>
        <w:br/>
        <w:br/>
        <w:t>Bonus :</w:t>
        <w:br/>
        <w:t>- Interface publique pour les donateurs</w:t>
      </w:r>
    </w:p>
    <w:p>
      <w:pPr>
        <w:pStyle w:val="Heading1"/>
      </w:pPr>
      <w:r>
        <w:t>11. Tâches à réaliser</w:t>
      </w:r>
    </w:p>
    <w:p>
      <w:r>
        <w:t>Phase 1 – Analyse (8h) : Cahier des charges, conception MCD, wireframes</w:t>
        <w:br/>
        <w:t>Phase 2 – Backend Laravel (20h) : Auth, CRUD, sécurité</w:t>
        <w:br/>
        <w:t>Phase 3 – Frontend React (12h) : Composants, routes, responsive</w:t>
        <w:br/>
        <w:t>Phase 4 – Tests &amp; Déploiement (8h)</w:t>
      </w:r>
    </w:p>
    <w:p>
      <w:pPr>
        <w:pStyle w:val="Heading1"/>
      </w:pPr>
      <w:r>
        <w:t>12. Estimations de durée</w:t>
      </w:r>
    </w:p>
    <w:p>
      <w:r>
        <w:t>Total estimé : 52h + 8h de marge</w:t>
      </w:r>
    </w:p>
    <w:p>
      <w:pPr>
        <w:pStyle w:val="Heading1"/>
      </w:pPr>
      <w:r>
        <w:t>13. Outils utilisés</w:t>
      </w:r>
    </w:p>
    <w:p>
      <w:r>
        <w:t>Langages : Laravel, React</w:t>
        <w:br/>
        <w:t>BDD : MySQL</w:t>
        <w:br/>
        <w:t>IDE : VS Code</w:t>
        <w:br/>
        <w:t>Design : Figma</w:t>
        <w:br/>
        <w:t>Tests : Postman</w:t>
        <w:br/>
        <w:t>Contrôle de version : GitHub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